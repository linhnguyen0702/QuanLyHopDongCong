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CF1B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1</w:t>
      </w:r>
    </w:p>
    <w:p w14:paraId="281B70A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Phân tích hàm Grade và kiểm thử</w:t>
      </w:r>
    </w:p>
    <w:p w14:paraId="17B23D9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a) Đồ thị dòng điều khiển (CFG) cho hàm Grade</w:t>
      </w:r>
    </w:p>
    <w:p w14:paraId="044C74C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Đồ thị dòng điều khiển cho hàm Grade với độ đo C1 (phủ câu lệnh) và C2 (phủ điều kiện) có thể biểu diễn như sau:</w:t>
      </w:r>
    </w:p>
    <w:p w14:paraId="63DECC7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[Start]</w:t>
      </w:r>
    </w:p>
    <w:p w14:paraId="77D1279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|</w:t>
      </w:r>
    </w:p>
    <w:p w14:paraId="3835709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v</w:t>
      </w:r>
    </w:p>
    <w:p w14:paraId="075495A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[if (score &lt; 0 || score &gt; 10)] --- Yes ---&gt; [return 'I']</w:t>
      </w:r>
    </w:p>
    <w:p w14:paraId="1CE37FC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| No</w:t>
      </w:r>
    </w:p>
    <w:p w14:paraId="5DD2019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v</w:t>
      </w:r>
    </w:p>
    <w:p w14:paraId="476B730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[if (score &gt;= 9)] --- Yes ---&gt; [res = 'A']</w:t>
      </w:r>
      <w:bookmarkStart w:id="0" w:name="_GoBack"/>
      <w:bookmarkEnd w:id="0"/>
    </w:p>
    <w:p w14:paraId="5A2E286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| No</w:t>
      </w:r>
    </w:p>
    <w:p w14:paraId="0F29150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v</w:t>
      </w:r>
    </w:p>
    <w:p w14:paraId="2ED6E2A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[if (score &gt;= 8)] --- Yes ---&gt; [res = 'B']</w:t>
      </w:r>
    </w:p>
    <w:p w14:paraId="6C9D2CC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| No</w:t>
      </w:r>
    </w:p>
    <w:p w14:paraId="51BBBD3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v</w:t>
      </w:r>
    </w:p>
    <w:p w14:paraId="2B9A521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[if (score &gt;= 6.5)] --- Yes ---&gt; [res = 'C']</w:t>
      </w:r>
    </w:p>
    <w:p w14:paraId="0891298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| No</w:t>
      </w:r>
    </w:p>
    <w:p w14:paraId="5D130E2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v</w:t>
      </w:r>
    </w:p>
    <w:p w14:paraId="2B88A62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[if (score &gt;= 5)] --- Yes ---&gt; [res = 'D']</w:t>
      </w:r>
    </w:p>
    <w:p w14:paraId="2645F2F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| No</w:t>
      </w:r>
    </w:p>
    <w:p w14:paraId="11FF834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v</w:t>
      </w:r>
    </w:p>
    <w:p w14:paraId="50EE2EF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[res = 'F']</w:t>
      </w:r>
    </w:p>
    <w:p w14:paraId="453E1FE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|</w:t>
      </w:r>
    </w:p>
    <w:p w14:paraId="53AFC93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v</w:t>
      </w:r>
    </w:p>
    <w:p w14:paraId="2A19EE7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[return res]</w:t>
      </w:r>
    </w:p>
    <w:p w14:paraId="1EAF177F">
      <w:pPr>
        <w:rPr>
          <w:rFonts w:hint="default"/>
          <w:sz w:val="26"/>
          <w:szCs w:val="26"/>
        </w:rPr>
      </w:pPr>
    </w:p>
    <w:p w14:paraId="090906C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b) Các đường đi và ca kiểm thử với độ đo C1 (phủ câu lệnh)</w:t>
      </w:r>
    </w:p>
    <w:p w14:paraId="4C6A3C0D">
      <w:pPr>
        <w:rPr>
          <w:rFonts w:hint="default"/>
          <w:sz w:val="26"/>
          <w:szCs w:val="26"/>
        </w:rPr>
      </w:pPr>
    </w:p>
    <w:p w14:paraId="0E6E3BE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Để phủ tất cả các câu lệnh, cần các ca kiểm thử sau:</w:t>
      </w:r>
    </w:p>
    <w:p w14:paraId="1CD4842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1. Đường đi 1: score không hợp lệ (score &lt; 0 hoặc score &gt; 10)</w:t>
      </w:r>
    </w:p>
    <w:p w14:paraId="4069074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-5 hoặc score = 11</w:t>
      </w:r>
    </w:p>
    <w:p w14:paraId="06D6359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Đường đi: Start → if(score&lt;0||score&gt;10) Yes → return 'I'</w:t>
      </w:r>
    </w:p>
    <w:p w14:paraId="6BDB7B0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2. Đường đi 2: score &gt;= 9</w:t>
      </w:r>
    </w:p>
    <w:p w14:paraId="3CB46D3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9</w:t>
      </w:r>
    </w:p>
    <w:p w14:paraId="3101604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Đường đi: Start → if(score&lt;0||score&gt;10) No → if(score&gt;=9) Yes → res='A' → return res</w:t>
      </w:r>
    </w:p>
    <w:p w14:paraId="02F22A0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3. Đường đi 3: 8 &lt;= score &lt; 9</w:t>
      </w:r>
    </w:p>
    <w:p w14:paraId="57053F4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8.5</w:t>
      </w:r>
    </w:p>
    <w:p w14:paraId="749A15C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Đường đi: Start → if(score&lt;0||score&gt;10) No → if(score&gt;=9) No → if(score&gt;=8) Yes → res='B' → return res</w:t>
      </w:r>
    </w:p>
    <w:p w14:paraId="30EDE0E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4. Đường đi 4: 6.5 &lt;= score &lt; 8</w:t>
      </w:r>
    </w:p>
    <w:p w14:paraId="1F86281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7</w:t>
      </w:r>
    </w:p>
    <w:p w14:paraId="186CEE8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Đường đi: Start → if(score&lt;0||score&gt;10) No → if(score&gt;=9) No → if(score&gt;=8) No → if(score&gt;=6.5) Yes → res='C' → return res</w:t>
      </w:r>
    </w:p>
    <w:p w14:paraId="42AAC96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5. Đường đi 5: 5 &lt;= score &lt; 6.5</w:t>
      </w:r>
    </w:p>
    <w:p w14:paraId="124D351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5.5</w:t>
      </w:r>
    </w:p>
    <w:p w14:paraId="76E978A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Đường đi: Start → if(score&lt;0||score&gt;10) No → if(score&gt;=9) No → if(score&gt;=8) No → if(score&gt;=6.5) No → if(score&gt;=5) Yes → res='D' → return res</w:t>
      </w:r>
    </w:p>
    <w:p w14:paraId="40DDA36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6. Đường đi 6: score &lt; 5</w:t>
      </w:r>
    </w:p>
    <w:p w14:paraId="696381C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4</w:t>
      </w:r>
    </w:p>
    <w:p w14:paraId="1335F3D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Đường đi: Start → if(score&lt;0||score&gt;10) No → if(score&gt;=9) No → if(score&gt;=8) No → if(score&gt;=6.5) No → if(score&gt;=5) No → res='F' → return res</w:t>
      </w:r>
    </w:p>
    <w:p w14:paraId="2C7D71E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c) Các đường đi và ca kiểm thử với độ đo C2 (phủ điều kiện)</w:t>
      </w:r>
    </w:p>
    <w:p w14:paraId="7DD835D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Để phủ tất cả các điều kiện, cần các ca kiểm thử sau:</w:t>
      </w:r>
    </w:p>
    <w:p w14:paraId="62D7FC9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1. Điều kiện score &lt; 0 || score &gt; 10:</w:t>
      </w:r>
    </w:p>
    <w:p w14:paraId="1D915CE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-1 (True)</w:t>
      </w:r>
    </w:p>
    <w:p w14:paraId="7E3DF92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5 (False)</w:t>
      </w:r>
    </w:p>
    <w:p w14:paraId="2C97398F">
      <w:pPr>
        <w:rPr>
          <w:rFonts w:hint="default"/>
          <w:sz w:val="26"/>
          <w:szCs w:val="26"/>
        </w:rPr>
      </w:pPr>
    </w:p>
    <w:p w14:paraId="7F40821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2. Điều kiện score &gt;= 9:</w:t>
      </w:r>
    </w:p>
    <w:p w14:paraId="7C6CF28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9 (True)</w:t>
      </w:r>
    </w:p>
    <w:p w14:paraId="3ADBB61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8 (False)</w:t>
      </w:r>
    </w:p>
    <w:p w14:paraId="6C14BA4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3. Điều kiện score &gt;= 8:</w:t>
      </w:r>
    </w:p>
    <w:p w14:paraId="79E6250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8 (True)</w:t>
      </w:r>
    </w:p>
    <w:p w14:paraId="6033931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7 (False)</w:t>
      </w:r>
    </w:p>
    <w:p w14:paraId="42B023D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4. Điều kiện score &gt;= 6.5:</w:t>
      </w:r>
    </w:p>
    <w:p w14:paraId="6EADED2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6.5 (True)</w:t>
      </w:r>
    </w:p>
    <w:p w14:paraId="545571A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6 (False)</w:t>
      </w:r>
    </w:p>
    <w:p w14:paraId="05C017A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5. Điều kiện score &gt;= 5:</w:t>
      </w:r>
    </w:p>
    <w:p w14:paraId="7153185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5 (True)</w:t>
      </w:r>
    </w:p>
    <w:p w14:paraId="3A831C2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- score = 4 (False)</w:t>
      </w:r>
    </w:p>
    <w:p w14:paraId="6CD149E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Các ca kiểm thử cần thực hiện để phủ C2:</w:t>
      </w:r>
    </w:p>
    <w:p w14:paraId="4E6308C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1. score = -1 (kiểm tra điều kiện 1 True)</w:t>
      </w:r>
    </w:p>
    <w:p w14:paraId="0CFA241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2. score = 11 (kiểm tra điều kiện 1 True)</w:t>
      </w:r>
    </w:p>
    <w:p w14:paraId="38CEF58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3. score = 9 (kiểm tra điều kiện 1 False, điều kiện 2 True)</w:t>
      </w:r>
    </w:p>
    <w:p w14:paraId="37DF905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4. score = 8.5 (kiểm tra điều kiện 1 False, điều kiện 2 False, điều kiện 3 True)</w:t>
      </w:r>
    </w:p>
    <w:p w14:paraId="5AAC128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5. score = 7 (kiểm tra điều kiện 1 False, điều kiện 2 False, điều kiện 3 False, điều kiện 4 True)</w:t>
      </w:r>
    </w:p>
    <w:p w14:paraId="69654C5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6. score = 5.5 (kiểm tra điều kiện 1 False, điều kiện 2 False, điều kiện 3 False, điều kiện 4 False, điều kiện 5 True)</w:t>
      </w:r>
    </w:p>
    <w:p w14:paraId="790B5FD4">
      <w:pPr>
        <w:rPr>
          <w:sz w:val="26"/>
          <w:szCs w:val="26"/>
        </w:rPr>
      </w:pPr>
      <w:r>
        <w:rPr>
          <w:rFonts w:hint="default"/>
          <w:sz w:val="26"/>
          <w:szCs w:val="26"/>
        </w:rPr>
        <w:t>7. score = 4 (kiểm tra tất cả điều kiện False)</w:t>
      </w:r>
    </w:p>
    <w:p w14:paraId="48800904">
      <w:pPr>
        <w:rPr>
          <w:sz w:val="26"/>
          <w:szCs w:val="26"/>
        </w:rPr>
      </w:pPr>
    </w:p>
    <w:p w14:paraId="14BB1002">
      <w:pPr>
        <w:rPr>
          <w:sz w:val="26"/>
          <w:szCs w:val="26"/>
        </w:rPr>
      </w:pPr>
    </w:p>
    <w:p w14:paraId="5964B12B">
      <w:pPr>
        <w:rPr>
          <w:sz w:val="26"/>
          <w:szCs w:val="26"/>
        </w:rPr>
      </w:pPr>
    </w:p>
    <w:p w14:paraId="74BE7013">
      <w:pPr>
        <w:rPr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pgBorders w:zOrder="back" w:display="first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2330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0727CF"/>
    <w:rsid w:val="0CFA2207"/>
    <w:rsid w:val="3BCF3F16"/>
    <w:rsid w:val="56782578"/>
    <w:rsid w:val="631E69AA"/>
    <w:rsid w:val="6AD2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2025-04-14T03:39:00Z</dcterms:created>
  <dc:creator>Nguyễn Thị Thùy Linh</dc:creator>
  <cp:lastModifiedBy>Nguyễn Thị Thùy Linh</cp:lastModifiedBy>
  <dcterms:modified xsi:type="dcterms:W3CDTF">2025-04-14T03:40:53Z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DAB75BADDD0A4BA484DB3AF60F7B06D9_11</vt:lpwstr>
  </property>
</Properties>
</file>