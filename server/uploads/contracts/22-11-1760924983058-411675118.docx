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E1A3968"/>
    <w:p w14:paraId="546B0BF4">
      <w:pPr>
        <w:rPr>
          <w:rFonts w:hint="default"/>
        </w:rPr>
      </w:pPr>
      <w:r>
        <w:rPr>
          <w:rFonts w:hint="default"/>
        </w:rPr>
        <w:t>#include&lt;bits/stdc++.h&gt;</w:t>
      </w:r>
    </w:p>
    <w:p w14:paraId="1DA1370E">
      <w:pPr>
        <w:rPr>
          <w:rFonts w:hint="default"/>
        </w:rPr>
      </w:pPr>
      <w:r>
        <w:rPr>
          <w:rFonts w:hint="default"/>
        </w:rPr>
        <w:t>using namespace std;</w:t>
      </w:r>
    </w:p>
    <w:p w14:paraId="724E6009">
      <w:pPr>
        <w:rPr>
          <w:rFonts w:hint="default"/>
        </w:rPr>
      </w:pPr>
    </w:p>
    <w:p w14:paraId="720CEB5E">
      <w:pPr>
        <w:rPr>
          <w:rFonts w:hint="default"/>
        </w:rPr>
      </w:pPr>
      <w:r>
        <w:rPr>
          <w:rFonts w:hint="default"/>
        </w:rPr>
        <w:t>struct HangHoa {</w:t>
      </w:r>
    </w:p>
    <w:p w14:paraId="748FD2D1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int ma;</w:t>
      </w:r>
    </w:p>
    <w:p w14:paraId="35C686AC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string ten, ngay;</w:t>
      </w:r>
    </w:p>
    <w:p w14:paraId="1F41110D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float gia;</w:t>
      </w:r>
    </w:p>
    <w:p w14:paraId="12A752D1">
      <w:pPr>
        <w:rPr>
          <w:rFonts w:hint="default"/>
        </w:rPr>
      </w:pPr>
      <w:r>
        <w:rPr>
          <w:rFonts w:hint="default"/>
        </w:rPr>
        <w:t>};</w:t>
      </w:r>
    </w:p>
    <w:p w14:paraId="01489B61">
      <w:pPr>
        <w:rPr>
          <w:rFonts w:hint="default"/>
        </w:rPr>
      </w:pPr>
    </w:p>
    <w:p w14:paraId="79C2BBF8">
      <w:pPr>
        <w:rPr>
          <w:rFonts w:hint="default"/>
        </w:rPr>
      </w:pPr>
      <w:r>
        <w:rPr>
          <w:rFonts w:hint="default"/>
        </w:rPr>
        <w:t>typedef struct Node {</w:t>
      </w:r>
    </w:p>
    <w:p w14:paraId="01EEF379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HangHoa data;</w:t>
      </w:r>
    </w:p>
    <w:p w14:paraId="09CACE2F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Node *left, *right;</w:t>
      </w:r>
    </w:p>
    <w:p w14:paraId="7E2F1C41">
      <w:pPr>
        <w:rPr>
          <w:rFonts w:hint="default"/>
        </w:rPr>
      </w:pPr>
      <w:r>
        <w:rPr>
          <w:rFonts w:hint="default"/>
        </w:rPr>
        <w:t>};</w:t>
      </w:r>
    </w:p>
    <w:p w14:paraId="19F4653D">
      <w:pPr>
        <w:rPr>
          <w:rFonts w:hint="default"/>
        </w:rPr>
      </w:pPr>
      <w:r>
        <w:rPr>
          <w:rFonts w:hint="default"/>
        </w:rPr>
        <w:t>typedef struct Node* Tree;</w:t>
      </w:r>
    </w:p>
    <w:p w14:paraId="080D9248">
      <w:pPr>
        <w:rPr>
          <w:rFonts w:hint="default"/>
        </w:rPr>
      </w:pPr>
      <w:r>
        <w:rPr>
          <w:rFonts w:hint="default"/>
        </w:rPr>
        <w:t>Tree root;</w:t>
      </w:r>
    </w:p>
    <w:p w14:paraId="054C72EA">
      <w:pPr>
        <w:rPr>
          <w:rFonts w:hint="default"/>
        </w:rPr>
      </w:pPr>
    </w:p>
    <w:p w14:paraId="34AFF84A">
      <w:pPr>
        <w:rPr>
          <w:rFonts w:hint="default"/>
        </w:rPr>
      </w:pPr>
      <w:r>
        <w:rPr>
          <w:rFonts w:hint="default"/>
        </w:rPr>
        <w:t>void nhapHH(HangHoa &amp;s) {</w:t>
      </w:r>
    </w:p>
    <w:p w14:paraId="13B5ACCE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cout &lt;&lt; "Nhap ma hang hoa: "; cin &gt;&gt; s.ma;</w:t>
      </w:r>
    </w:p>
    <w:p w14:paraId="109504F8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cout &lt;&lt; "Nhap ten hang hoa: "; cin.ignore(); getline(cin, s.ten);</w:t>
      </w:r>
    </w:p>
    <w:p w14:paraId="6718F227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cout &lt;&lt; "Nhap ngay xuat: "; cin &gt;&gt; s.ngay;</w:t>
      </w:r>
    </w:p>
    <w:p w14:paraId="1EF76488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cout &lt;&lt; "Nhap gia: "; cin &gt;&gt; s.gia;</w:t>
      </w:r>
    </w:p>
    <w:p w14:paraId="22374582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cout &lt;&lt; endl;</w:t>
      </w:r>
    </w:p>
    <w:p w14:paraId="4794096C">
      <w:pPr>
        <w:rPr>
          <w:rFonts w:hint="default"/>
        </w:rPr>
      </w:pPr>
      <w:r>
        <w:rPr>
          <w:rFonts w:hint="default"/>
        </w:rPr>
        <w:t>}</w:t>
      </w:r>
    </w:p>
    <w:p w14:paraId="3E394CF4">
      <w:pPr>
        <w:rPr>
          <w:rFonts w:hint="default"/>
        </w:rPr>
      </w:pPr>
    </w:p>
    <w:p w14:paraId="7D1DD59B">
      <w:pPr>
        <w:rPr>
          <w:rFonts w:hint="default"/>
        </w:rPr>
      </w:pPr>
      <w:r>
        <w:rPr>
          <w:rFonts w:hint="default"/>
        </w:rPr>
        <w:t>void xuatHH(HangHoa s) {</w:t>
      </w:r>
    </w:p>
    <w:p w14:paraId="3DF6A729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cout &lt;&lt; s.ma &lt;&lt; "  " &lt;&lt; s.ten &lt;&lt; "  " &lt;&lt; s.ngay &lt;&lt; "  " &lt;&lt; s.gia &lt;&lt; endl;</w:t>
      </w:r>
    </w:p>
    <w:p w14:paraId="7805584B">
      <w:pPr>
        <w:rPr>
          <w:rFonts w:hint="default"/>
        </w:rPr>
      </w:pPr>
      <w:r>
        <w:rPr>
          <w:rFonts w:hint="default"/>
        </w:rPr>
        <w:t>}</w:t>
      </w:r>
    </w:p>
    <w:p w14:paraId="2AB2EA03">
      <w:pPr>
        <w:rPr>
          <w:rFonts w:hint="default"/>
        </w:rPr>
      </w:pPr>
    </w:p>
    <w:p w14:paraId="6CDEBF43">
      <w:pPr>
        <w:rPr>
          <w:rFonts w:hint="default"/>
        </w:rPr>
      </w:pPr>
      <w:r>
        <w:rPr>
          <w:rFonts w:hint="default"/>
        </w:rPr>
        <w:t>void KhoiTao(Tree &amp;root) {</w:t>
      </w:r>
    </w:p>
    <w:p w14:paraId="3FB9054E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root = NULL;</w:t>
      </w:r>
    </w:p>
    <w:p w14:paraId="1D976F0E">
      <w:pPr>
        <w:rPr>
          <w:rFonts w:hint="default"/>
        </w:rPr>
      </w:pPr>
      <w:r>
        <w:rPr>
          <w:rFonts w:hint="default"/>
        </w:rPr>
        <w:t>}</w:t>
      </w:r>
    </w:p>
    <w:p w14:paraId="646B9CD8">
      <w:pPr>
        <w:rPr>
          <w:rFonts w:hint="default"/>
        </w:rPr>
      </w:pPr>
    </w:p>
    <w:p w14:paraId="3BB07805">
      <w:pPr>
        <w:rPr>
          <w:rFonts w:hint="default"/>
        </w:rPr>
      </w:pPr>
      <w:r>
        <w:rPr>
          <w:rFonts w:hint="default"/>
        </w:rPr>
        <w:t>Node* TaoNut(HangHoa s) {</w:t>
      </w:r>
    </w:p>
    <w:p w14:paraId="0C633A9C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Node *p = new Node();</w:t>
      </w:r>
    </w:p>
    <w:p w14:paraId="78F3FE8F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if(p == NULL) {</w:t>
      </w:r>
    </w:p>
    <w:p w14:paraId="6272FD95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 &lt;&lt; "Khong du bo nho" &lt;&lt; endl;</w:t>
      </w:r>
    </w:p>
    <w:p w14:paraId="25470F27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 NULL;</w:t>
      </w:r>
    </w:p>
    <w:p w14:paraId="617A1E8C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 w14:paraId="2B9FA1FC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p-&gt;data = s;</w:t>
      </w:r>
    </w:p>
    <w:p w14:paraId="5444E90C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p-&gt;left = p-&gt;right = NULL;</w:t>
      </w:r>
    </w:p>
    <w:p w14:paraId="77DB8FAA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return p;</w:t>
      </w:r>
    </w:p>
    <w:p w14:paraId="341C4D98">
      <w:pPr>
        <w:rPr>
          <w:rFonts w:hint="default"/>
        </w:rPr>
      </w:pPr>
      <w:r>
        <w:rPr>
          <w:rFonts w:hint="default"/>
        </w:rPr>
        <w:t>}</w:t>
      </w:r>
    </w:p>
    <w:p w14:paraId="5857BA26">
      <w:pPr>
        <w:rPr>
          <w:rFonts w:hint="default"/>
        </w:rPr>
      </w:pPr>
    </w:p>
    <w:p w14:paraId="615325B2">
      <w:pPr>
        <w:rPr>
          <w:rFonts w:hint="default"/>
        </w:rPr>
      </w:pPr>
      <w:r>
        <w:rPr>
          <w:rFonts w:hint="default"/>
        </w:rPr>
        <w:t>void chen(Tree &amp;root, Node *p) {</w:t>
      </w:r>
    </w:p>
    <w:p w14:paraId="2C7D317D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if(root == NULL) root = p;</w:t>
      </w:r>
    </w:p>
    <w:p w14:paraId="28ADEABC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else {</w:t>
      </w:r>
    </w:p>
    <w:p w14:paraId="17F6443D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if(root-&gt;data.ma &gt; p-&gt;data.ma) chen(root-&gt;left, p);</w:t>
      </w:r>
    </w:p>
    <w:p w14:paraId="5C5EC7D8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else if(root-&gt;data.ma &lt; p-&gt;data.ma) chen(root-&gt;right, p);</w:t>
      </w:r>
    </w:p>
    <w:p w14:paraId="414C2BC1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 w14:paraId="729B762F">
      <w:pPr>
        <w:rPr>
          <w:rFonts w:hint="default"/>
        </w:rPr>
      </w:pPr>
      <w:r>
        <w:rPr>
          <w:rFonts w:hint="default"/>
        </w:rPr>
        <w:t>}</w:t>
      </w:r>
    </w:p>
    <w:p w14:paraId="3FB55B0B">
      <w:pPr>
        <w:rPr>
          <w:rFonts w:hint="default"/>
        </w:rPr>
      </w:pPr>
    </w:p>
    <w:p w14:paraId="0CA6C727">
      <w:pPr>
        <w:rPr>
          <w:rFonts w:hint="default"/>
        </w:rPr>
      </w:pPr>
      <w:r>
        <w:rPr>
          <w:rFonts w:hint="default"/>
        </w:rPr>
        <w:t>void duyet(Tree root) {</w:t>
      </w:r>
    </w:p>
    <w:p w14:paraId="25892042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if(root != NULL) {</w:t>
      </w:r>
    </w:p>
    <w:p w14:paraId="2C7DEBC5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duyet(root-&gt;left);</w:t>
      </w:r>
    </w:p>
    <w:p w14:paraId="6F204406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xuatHH(root-&gt;data);</w:t>
      </w:r>
    </w:p>
    <w:p w14:paraId="0C43150A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duyet(root-&gt;right);</w:t>
      </w:r>
    </w:p>
    <w:p w14:paraId="0C5B8D74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 w14:paraId="3773038C">
      <w:pPr>
        <w:rPr>
          <w:rFonts w:hint="default"/>
        </w:rPr>
      </w:pPr>
      <w:r>
        <w:rPr>
          <w:rFonts w:hint="default"/>
        </w:rPr>
        <w:t>}</w:t>
      </w:r>
    </w:p>
    <w:p w14:paraId="3B6521AD">
      <w:pPr>
        <w:rPr>
          <w:rFonts w:hint="default"/>
        </w:rPr>
      </w:pPr>
    </w:p>
    <w:p w14:paraId="50E88B09">
      <w:pPr>
        <w:rPr>
          <w:rFonts w:hint="default"/>
        </w:rPr>
      </w:pPr>
      <w:r>
        <w:rPr>
          <w:rFonts w:hint="default"/>
        </w:rPr>
        <w:t>Node* TimKiem(Tree root, int x) {</w:t>
      </w:r>
    </w:p>
    <w:p w14:paraId="0DECDE01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if(root != NULL) {</w:t>
      </w:r>
    </w:p>
    <w:p w14:paraId="0B50DFCE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if(root-&gt;data.ma == x) return root;</w:t>
      </w:r>
    </w:p>
    <w:p w14:paraId="4F649206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else if(root-&gt;data.ma &gt; x) return TimKiem(root-&gt;left, x);</w:t>
      </w:r>
    </w:p>
    <w:p w14:paraId="53CEC9F2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else return TimKiem(root-&gt;right, x);</w:t>
      </w:r>
    </w:p>
    <w:p w14:paraId="2DC75954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 w14:paraId="28EB4C8E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return NULL;</w:t>
      </w:r>
    </w:p>
    <w:p w14:paraId="3B9494E2">
      <w:pPr>
        <w:rPr>
          <w:rFonts w:hint="default"/>
        </w:rPr>
      </w:pPr>
      <w:r>
        <w:rPr>
          <w:rFonts w:hint="default"/>
        </w:rPr>
        <w:t>}</w:t>
      </w:r>
    </w:p>
    <w:p w14:paraId="04F0EB87">
      <w:pPr>
        <w:rPr>
          <w:rFonts w:hint="default"/>
        </w:rPr>
      </w:pPr>
    </w:p>
    <w:p w14:paraId="209DEC1A">
      <w:pPr>
        <w:rPr>
          <w:rFonts w:hint="default"/>
        </w:rPr>
      </w:pPr>
      <w:r>
        <w:rPr>
          <w:rFonts w:hint="default"/>
        </w:rPr>
        <w:t>int main() {</w:t>
      </w:r>
    </w:p>
    <w:p w14:paraId="59256538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int n;</w:t>
      </w:r>
    </w:p>
    <w:p w14:paraId="0A129A4E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do {</w:t>
      </w:r>
    </w:p>
    <w:p w14:paraId="45953EE0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 &lt;&lt; "Nhap so luong: "; cin &gt;&gt; n;</w:t>
      </w:r>
    </w:p>
    <w:p w14:paraId="13BEE83D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 while(n &lt;= 0);</w:t>
      </w:r>
    </w:p>
    <w:p w14:paraId="38FD959F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Tree root;</w:t>
      </w:r>
    </w:p>
    <w:p w14:paraId="2861A68A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KhoiTao(root);</w:t>
      </w:r>
    </w:p>
    <w:p w14:paraId="4BCBDB31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for(int i = 0; i &lt; n; i++) {</w:t>
      </w:r>
    </w:p>
    <w:p w14:paraId="5368C021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HangHoa s; nhapHH(s);</w:t>
      </w:r>
    </w:p>
    <w:p w14:paraId="0F2565E6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Node *p = TaoNut(s);</w:t>
      </w:r>
    </w:p>
    <w:p w14:paraId="596265D9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if(p != NULL) </w:t>
      </w:r>
    </w:p>
    <w:p w14:paraId="5998D526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chen(root, p);</w:t>
      </w:r>
    </w:p>
    <w:p w14:paraId="3315499F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 w14:paraId="42A3ADE5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cout &lt;&lt; "Sau khi nhap" &lt;&lt; endl;</w:t>
      </w:r>
    </w:p>
    <w:p w14:paraId="6C2399EB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duyet(root);</w:t>
      </w:r>
    </w:p>
    <w:p w14:paraId="6074A156">
      <w:pPr>
        <w:rPr>
          <w:rFonts w:hint="default"/>
        </w:rPr>
      </w:pPr>
      <w:r>
        <w:rPr>
          <w:rFonts w:hint="default"/>
        </w:rPr>
        <w:tab/>
      </w:r>
    </w:p>
    <w:p w14:paraId="4797F220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int x;</w:t>
      </w:r>
    </w:p>
    <w:p w14:paraId="67593861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cout &lt;&lt; "Nhap ma can tim: "; cin &gt;&gt; x;</w:t>
      </w:r>
    </w:p>
    <w:p w14:paraId="1704F1B4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Node *p = TimKiem(root, x);</w:t>
      </w:r>
    </w:p>
    <w:p w14:paraId="74E7D344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if(p != NULL) {</w:t>
      </w:r>
    </w:p>
    <w:p w14:paraId="0EB68000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 &lt;&lt; "Hang hoa can tim" &lt;&lt; endl;</w:t>
      </w:r>
    </w:p>
    <w:p w14:paraId="43DD4655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xuatHH(p-&gt;data);</w:t>
      </w:r>
    </w:p>
    <w:p w14:paraId="340C4E1E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 w14:paraId="7B4D993D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else </w:t>
      </w:r>
    </w:p>
    <w:p w14:paraId="08E0356C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 &lt;&lt; "Khong co hang hoa can tim";</w:t>
      </w:r>
    </w:p>
    <w:p w14:paraId="56CEE4A2">
      <w:r>
        <w:rPr>
          <w:rFonts w:hint="default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pgBorders w:zOrder="back" w:display="firstPage">
        <w:top w:val="none" w:sz="0" w:space="0"/>
        <w:left w:val="none" w:sz="0" w:space="0"/>
        <w:bottom w:val="none" w:sz="0" w:space="0"/>
        <w:right w:val="none" w:sz="0" w:space="0"/>
      </w:pgBorders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7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characterSpacingControl w:val="doNotCompress"/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DD59AE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A0727CF"/>
    <w:rsid w:val="19DD5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unhideWhenUsed="0" w:uiPriority="0" w:semiHidden="0" w:name="toc 7"/>
    <w:lsdException w:qFormat="1"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qFormat="1" w:unhideWhenUsed="0" w:uiPriority="0" w:semiHidden="0" w:name="endnote reference"/>
    <w:lsdException w:unhideWhenUsed="0" w:uiPriority="0" w:semiHidden="0" w:name="endnote text"/>
    <w:lsdException w:qFormat="1" w:unhideWhenUsed="0" w:uiPriority="0" w:semiHidden="0" w:name="table of authorities"/>
    <w:lsdException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unhideWhenUsed="0" w:uiPriority="0" w:semiHidden="0" w:name="List 2"/>
    <w:lsdException w:qFormat="1" w:unhideWhenUsed="0" w:uiPriority="0" w:semiHidden="0" w:name="List 3"/>
    <w:lsdException w:unhideWhenUsed="0" w:uiPriority="0" w:semiHidden="0" w:name="List 4"/>
    <w:lsdException w:qFormat="1" w:unhideWhenUsed="0" w:uiPriority="0" w:semiHidden="0" w:name="List 5"/>
    <w:lsdException w:unhideWhenUsed="0" w:uiPriority="0" w:semiHidden="0" w:name="List Bullet 2"/>
    <w:lsdException w:qFormat="1" w:unhideWhenUsed="0" w:uiPriority="0" w:semiHidden="0" w:name="List Bullet 3"/>
    <w:lsdException w:unhideWhenUsed="0" w:uiPriority="0" w:semiHidden="0" w:name="List Bullet 4"/>
    <w:lsdException w:qFormat="1" w:unhideWhenUsed="0" w:uiPriority="0" w:semiHidden="0" w:name="List Bullet 5"/>
    <w:lsdException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qFormat="1"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unhideWhenUsed="0" w:uiPriority="0" w:semiHidden="0" w:name="HTML Code"/>
    <w:lsdException w:qFormat="1"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qFormat="1"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qFormat="1"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unhideWhenUsed="0" w:uiPriority="0" w:semiHidden="0" w:name="Table Elegant"/>
    <w:lsdException w:qFormat="1" w:unhideWhenUsed="0" w:uiPriority="0" w:semiHidden="0" w:name="Table Professional"/>
    <w:lsdException w:unhideWhenUsed="0" w:uiPriority="0" w:semiHidden="0" w:name="Table Subtle 1"/>
    <w:lsdException w:qFormat="1"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qFormat="1"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qFormat="1" w:unhideWhenUsed="0" w:uiPriority="62" w:semiHidden="0" w:name="Light Grid"/>
    <w:lsdException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unhideWhenUsed="0" w:uiPriority="70" w:semiHidden="0" w:name="Dark List Accent 2"/>
    <w:lsdException w:qFormat="1" w:unhideWhenUsed="0" w:uiPriority="71" w:semiHidden="0" w:name="Colorful Shading Accent 2"/>
    <w:lsdException w:unhideWhenUsed="0" w:uiPriority="72" w:semiHidden="0" w:name="Colorful List Accent 2"/>
    <w:lsdException w:qFormat="1"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qFormat="1"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qFormat="1"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qFormat="1" w:unhideWhenUsed="0" w:uiPriority="69" w:semiHidden="0" w:name="Medium Grid 3 Accent 3"/>
    <w:lsdException w:unhideWhenUsed="0" w:uiPriority="70" w:semiHidden="0" w:name="Dark List Accent 3"/>
    <w:lsdException w:qFormat="1" w:unhideWhenUsed="0" w:uiPriority="71" w:semiHidden="0" w:name="Colorful Shading Accent 3"/>
    <w:lsdException w:unhideWhenUsed="0" w:uiPriority="72" w:semiHidden="0" w:name="Colorful List Accent 3"/>
    <w:lsdException w:qFormat="1" w:unhideWhenUsed="0" w:uiPriority="73" w:semiHidden="0" w:name="Colorful Grid Accent 3"/>
    <w:lsdException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unhideWhenUsed="0" w:uiPriority="63" w:semiHidden="0" w:name="Medium Shading 1 Accent 4"/>
    <w:lsdException w:qFormat="1"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qFormat="1"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qFormat="1" w:unhideWhenUsed="0" w:uiPriority="70" w:semiHidden="0" w:name="Dark List Accent 4"/>
    <w:lsdException w:unhideWhenUsed="0" w:uiPriority="71" w:semiHidden="0" w:name="Colorful Shading Accent 4"/>
    <w:lsdException w:qFormat="1"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unhideWhenUsed="0" w:uiPriority="67" w:semiHidden="0" w:name="Medium Grid 1 Accent 6"/>
    <w:lsdException w:qFormat="1"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uiPriority w:val="0"/>
    <w:pPr>
      <w:ind w:firstLine="420" w:firstLineChars="200"/>
    </w:pPr>
  </w:style>
  <w:style w:type="paragraph" w:styleId="21">
    <w:name w:val="Body Text Indent 2"/>
    <w:basedOn w:val="1"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uiPriority w:val="0"/>
    <w:pPr>
      <w:snapToGrid w:val="0"/>
      <w:jc w:val="left"/>
    </w:pPr>
  </w:style>
  <w:style w:type="paragraph" w:styleId="34">
    <w:name w:val="envelope address"/>
    <w:basedOn w:val="1"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uiPriority w:val="0"/>
    <w:rPr>
      <w:i/>
      <w:iCs/>
    </w:rPr>
  </w:style>
  <w:style w:type="character" w:styleId="51">
    <w:name w:val="Hyperlink"/>
    <w:basedOn w:val="11"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uiPriority w:val="0"/>
    <w:pPr>
      <w:ind w:left="800" w:leftChars="800"/>
    </w:pPr>
  </w:style>
  <w:style w:type="paragraph" w:styleId="57">
    <w:name w:val="index 6"/>
    <w:basedOn w:val="1"/>
    <w:next w:val="1"/>
    <w:uiPriority w:val="0"/>
    <w:pPr>
      <w:ind w:left="1000" w:leftChars="1000"/>
    </w:pPr>
  </w:style>
  <w:style w:type="paragraph" w:styleId="58">
    <w:name w:val="index 7"/>
    <w:basedOn w:val="1"/>
    <w:next w:val="1"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uiPriority w:val="0"/>
    <w:pPr>
      <w:spacing w:after="120"/>
      <w:ind w:left="840" w:leftChars="400"/>
    </w:pPr>
  </w:style>
  <w:style w:type="paragraph" w:styleId="75">
    <w:name w:val="List Continue 3"/>
    <w:basedOn w:val="1"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uiPriority w:val="0"/>
  </w:style>
  <w:style w:type="paragraph" w:styleId="91">
    <w:name w:val="Signature"/>
    <w:basedOn w:val="1"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2024-11-22T00:52:00Z</dcterms:created>
  <dc:creator>Nguyễn Thị Thùy Linh</dc:creator>
  <cp:lastModifiedBy>Nguyễn Thị Thùy Linh</cp:lastModifiedBy>
  <dcterms:modified xsi:type="dcterms:W3CDTF">2024-11-22T00:52:35Z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3F0601CBB3F54B4DBF024E00025715CA_11</vt:lpwstr>
  </property>
</Properties>
</file>