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4333A9">
      <w:pPr>
        <w:pStyle w:val="3"/>
        <w:keepNext w:val="0"/>
        <w:keepLines w:val="0"/>
        <w:spacing w:after="80"/>
        <w:rPr>
          <w:rFonts w:hint="default" w:ascii="Times New Roman" w:hAnsi="Times New Roman" w:cs="Times New Roman"/>
          <w:b/>
          <w:sz w:val="26"/>
          <w:szCs w:val="26"/>
          <w:rtl w:val="0"/>
          <w:lang w:val="en-US"/>
        </w:rPr>
      </w:pPr>
      <w:bookmarkStart w:id="3" w:name="_GoBack"/>
      <w:bookmarkStart w:id="0" w:name="_rmnkuxpzx2mx" w:colFirst="0" w:colLast="0"/>
      <w:bookmarkEnd w:id="0"/>
      <w:r>
        <w:rPr>
          <w:rFonts w:hint="default" w:ascii="Times New Roman" w:hAnsi="Times New Roman" w:cs="Times New Roman"/>
          <w:b/>
          <w:sz w:val="26"/>
          <w:szCs w:val="26"/>
          <w:rtl w:val="0"/>
          <w:lang w:val="en-US"/>
        </w:rPr>
        <w:t>Họ và tên : Nguyễn Thị Thùy Linh</w:t>
      </w:r>
    </w:p>
    <w:p w14:paraId="0237A524">
      <w:pPr>
        <w:rPr>
          <w:rFonts w:hint="default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6"/>
          <w:szCs w:val="26"/>
          <w:rtl w:val="0"/>
          <w:lang w:val="en-US"/>
        </w:rPr>
        <w:t>MSV: 22810310159</w:t>
      </w:r>
    </w:p>
    <w:bookmarkEnd w:id="3"/>
    <w:p w14:paraId="00000001">
      <w:pPr>
        <w:pStyle w:val="3"/>
        <w:keepNext w:val="0"/>
        <w:keepLines w:val="0"/>
        <w:spacing w:after="80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rtl w:val="0"/>
        </w:rPr>
        <w:t>1. Chặn phương thức TRACE</w:t>
      </w:r>
    </w:p>
    <w:p w14:paraId="00000002">
      <w:pPr>
        <w:spacing w:before="240" w:after="2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Phương thức TRACE có thể bị lợi dụng trong các tấn công </w:t>
      </w:r>
      <w:r>
        <w:rPr>
          <w:rFonts w:hint="default" w:ascii="Times New Roman" w:hAnsi="Times New Roman" w:cs="Times New Roman"/>
          <w:b/>
          <w:sz w:val="26"/>
          <w:szCs w:val="26"/>
          <w:rtl w:val="0"/>
        </w:rPr>
        <w:t>XST (Cross-Site Tracing)</w:t>
      </w:r>
      <w:r>
        <w:rPr>
          <w:rFonts w:hint="default" w:ascii="Times New Roman" w:hAnsi="Times New Roman" w:cs="Times New Roman"/>
          <w:sz w:val="26"/>
          <w:szCs w:val="26"/>
          <w:rtl w:val="0"/>
        </w:rPr>
        <w:t>. Apache thường bật TRACE mặc định, nên cần vô hiệu hóa:</w:t>
      </w:r>
    </w:p>
    <w:p w14:paraId="00000003">
      <w:pPr>
        <w:spacing w:before="240" w:after="240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rtl w:val="0"/>
        </w:rPr>
        <w:t>Cách thực hiện:</w:t>
      </w:r>
    </w:p>
    <w:p w14:paraId="00000004">
      <w:pPr>
        <w:numPr>
          <w:ilvl w:val="0"/>
          <w:numId w:val="1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>Mở file cấu hình Apache (</w:t>
      </w:r>
      <w:r>
        <w:rPr>
          <w:rFonts w:hint="default" w:ascii="Times New Roman" w:hAnsi="Times New Roman" w:eastAsia="Roboto Mono" w:cs="Times New Roman"/>
          <w:color w:val="188038"/>
          <w:sz w:val="26"/>
          <w:szCs w:val="26"/>
          <w:rtl w:val="0"/>
        </w:rPr>
        <w:t>httpd.conf</w:t>
      </w: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 hoặc các file trong </w:t>
      </w:r>
      <w:r>
        <w:rPr>
          <w:rFonts w:hint="default" w:ascii="Times New Roman" w:hAnsi="Times New Roman" w:eastAsia="Roboto Mono" w:cs="Times New Roman"/>
          <w:color w:val="188038"/>
          <w:sz w:val="26"/>
          <w:szCs w:val="26"/>
          <w:rtl w:val="0"/>
        </w:rPr>
        <w:t>sites-available</w:t>
      </w:r>
      <w:r>
        <w:rPr>
          <w:rFonts w:hint="default" w:ascii="Times New Roman" w:hAnsi="Times New Roman" w:cs="Times New Roman"/>
          <w:sz w:val="26"/>
          <w:szCs w:val="26"/>
          <w:rtl w:val="0"/>
        </w:rPr>
        <w:t>/</w:t>
      </w:r>
      <w:r>
        <w:rPr>
          <w:rFonts w:hint="default" w:ascii="Times New Roman" w:hAnsi="Times New Roman" w:eastAsia="Roboto Mono" w:cs="Times New Roman"/>
          <w:color w:val="188038"/>
          <w:sz w:val="26"/>
          <w:szCs w:val="26"/>
          <w:rtl w:val="0"/>
        </w:rPr>
        <w:t>sites-enabled</w:t>
      </w:r>
      <w:r>
        <w:rPr>
          <w:rFonts w:hint="default" w:ascii="Times New Roman" w:hAnsi="Times New Roman" w:cs="Times New Roman"/>
          <w:sz w:val="26"/>
          <w:szCs w:val="26"/>
          <w:rtl w:val="0"/>
        </w:rPr>
        <w:t>).</w:t>
      </w:r>
      <w:r>
        <w:rPr>
          <w:rFonts w:hint="default" w:ascii="Times New Roman" w:hAnsi="Times New Roman" w:cs="Times New Roman"/>
          <w:sz w:val="26"/>
          <w:szCs w:val="26"/>
          <w:rtl w:val="0"/>
        </w:rPr>
        <w:br w:type="textWrapping"/>
      </w:r>
    </w:p>
    <w:p w14:paraId="00000005">
      <w:pPr>
        <w:numPr>
          <w:ilvl w:val="0"/>
          <w:numId w:val="1"/>
        </w:numPr>
        <w:spacing w:before="0" w:beforeAutospacing="0" w:after="240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>Thêm hoặc sửa directive:</w:t>
      </w:r>
      <w:r>
        <w:rPr>
          <w:rFonts w:hint="default" w:ascii="Times New Roman" w:hAnsi="Times New Roman" w:cs="Times New Roman"/>
          <w:sz w:val="26"/>
          <w:szCs w:val="26"/>
          <w:rtl w:val="0"/>
        </w:rPr>
        <w:br w:type="textWrapping"/>
      </w:r>
    </w:p>
    <w:p w14:paraId="00000006">
      <w:pPr>
        <w:ind w:left="1440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># Tắt TRACE</w:t>
      </w:r>
    </w:p>
    <w:p w14:paraId="00000007">
      <w:pPr>
        <w:ind w:left="1440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>TraceEnable Off</w:t>
      </w:r>
    </w:p>
    <w:p w14:paraId="00000008">
      <w:pPr>
        <w:rPr>
          <w:rFonts w:hint="default" w:ascii="Times New Roman" w:hAnsi="Times New Roman" w:cs="Times New Roman"/>
          <w:sz w:val="26"/>
          <w:szCs w:val="26"/>
        </w:rPr>
      </w:pPr>
    </w:p>
    <w:p w14:paraId="00000009">
      <w:pPr>
        <w:numPr>
          <w:ilvl w:val="0"/>
          <w:numId w:val="2"/>
        </w:numPr>
        <w:spacing w:before="240" w:after="240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>Khởi động lại Apache để áp dụng:</w:t>
      </w:r>
      <w:r>
        <w:rPr>
          <w:rFonts w:hint="default" w:ascii="Times New Roman" w:hAnsi="Times New Roman" w:cs="Times New Roman"/>
          <w:sz w:val="26"/>
          <w:szCs w:val="26"/>
          <w:rtl w:val="0"/>
        </w:rPr>
        <w:br w:type="textWrapping"/>
      </w:r>
    </w:p>
    <w:p w14:paraId="0000000A">
      <w:pPr>
        <w:ind w:left="1440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>sudo systemctl restart apache2   # Ubuntu/Debian</w:t>
      </w:r>
    </w:p>
    <w:p w14:paraId="0000000B">
      <w:pPr>
        <w:ind w:left="1440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>sudo systemctl restart httpd     # CentOS/RHEL</w:t>
      </w:r>
    </w:p>
    <w:p w14:paraId="0000000C">
      <w:pPr>
        <w:ind w:left="1440" w:firstLine="0"/>
        <w:rPr>
          <w:rFonts w:hint="default" w:ascii="Times New Roman" w:hAnsi="Times New Roman" w:cs="Times New Roman"/>
          <w:sz w:val="26"/>
          <w:szCs w:val="26"/>
        </w:rPr>
      </w:pPr>
    </w:p>
    <w:p w14:paraId="0000000D">
      <w:pPr>
        <w:numPr>
          <w:ilvl w:val="0"/>
          <w:numId w:val="3"/>
        </w:numPr>
        <w:spacing w:before="240" w:after="240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rtl w:val="0"/>
        </w:rPr>
        <w:t>Kiểm tra:</w:t>
      </w:r>
      <w:r>
        <w:rPr>
          <w:rFonts w:hint="default" w:ascii="Times New Roman" w:hAnsi="Times New Roman" w:cs="Times New Roman"/>
          <w:b/>
          <w:sz w:val="26"/>
          <w:szCs w:val="26"/>
          <w:rtl w:val="0"/>
        </w:rPr>
        <w:br w:type="textWrapping"/>
      </w:r>
    </w:p>
    <w:p w14:paraId="0000000E">
      <w:pPr>
        <w:ind w:left="1440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curl -v -X TRACE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"http://yourdomain.com"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6"/>
          <w:szCs w:val="26"/>
          <w:u w:val="single"/>
          <w:rtl w:val="0"/>
        </w:rPr>
        <w:t>http://yourdomain.com</w:t>
      </w:r>
      <w:r>
        <w:rPr>
          <w:rFonts w:hint="default" w:ascii="Times New Roman" w:hAnsi="Times New Roman" w:cs="Times New Roman"/>
          <w:color w:val="1155CC"/>
          <w:sz w:val="26"/>
          <w:szCs w:val="26"/>
          <w:u w:val="single"/>
          <w:rtl w:val="0"/>
        </w:rPr>
        <w:fldChar w:fldCharType="end"/>
      </w:r>
    </w:p>
    <w:p w14:paraId="0000000F">
      <w:pPr>
        <w:rPr>
          <w:rFonts w:hint="default" w:ascii="Times New Roman" w:hAnsi="Times New Roman" w:cs="Times New Roman"/>
          <w:sz w:val="26"/>
          <w:szCs w:val="26"/>
        </w:rPr>
      </w:pPr>
    </w:p>
    <w:p w14:paraId="00000010">
      <w:pPr>
        <w:spacing w:before="240" w:after="2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Nếu trả về lỗi </w:t>
      </w:r>
      <w:r>
        <w:rPr>
          <w:rFonts w:hint="default" w:ascii="Times New Roman" w:hAnsi="Times New Roman" w:eastAsia="Roboto Mono" w:cs="Times New Roman"/>
          <w:color w:val="188038"/>
          <w:sz w:val="26"/>
          <w:szCs w:val="26"/>
          <w:rtl w:val="0"/>
        </w:rPr>
        <w:t>405 Method Not Allowed</w:t>
      </w: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 hoặc không phản hồi TRACE là đúng.</w:t>
      </w:r>
    </w:p>
    <w:p w14:paraId="00000011">
      <w:pPr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rtl w:val="0"/>
        </w:rPr>
        <w:t>2. Cấu hình HSTS (HTTP Strict Transport Security)</w:t>
      </w:r>
    </w:p>
    <w:p w14:paraId="00000012">
      <w:pPr>
        <w:spacing w:before="240" w:after="2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HSTS bắt buộc trình duyệt chỉ kết nối HTTPS, giúp chống </w:t>
      </w:r>
      <w:r>
        <w:rPr>
          <w:rFonts w:hint="default" w:ascii="Times New Roman" w:hAnsi="Times New Roman" w:cs="Times New Roman"/>
          <w:b/>
          <w:sz w:val="26"/>
          <w:szCs w:val="26"/>
          <w:rtl w:val="0"/>
        </w:rPr>
        <w:t>downgrade attack</w:t>
      </w: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 và </w:t>
      </w:r>
      <w:r>
        <w:rPr>
          <w:rFonts w:hint="default" w:ascii="Times New Roman" w:hAnsi="Times New Roman" w:cs="Times New Roman"/>
          <w:b/>
          <w:sz w:val="26"/>
          <w:szCs w:val="26"/>
          <w:rtl w:val="0"/>
        </w:rPr>
        <w:t>man-in-the-middle</w:t>
      </w:r>
      <w:r>
        <w:rPr>
          <w:rFonts w:hint="default" w:ascii="Times New Roman" w:hAnsi="Times New Roman" w:cs="Times New Roman"/>
          <w:sz w:val="26"/>
          <w:szCs w:val="26"/>
          <w:rtl w:val="0"/>
        </w:rPr>
        <w:t>.</w:t>
      </w:r>
    </w:p>
    <w:p w14:paraId="00000013">
      <w:pPr>
        <w:spacing w:before="240" w:after="240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rtl w:val="0"/>
        </w:rPr>
        <w:t>Cấu hình Apache:</w:t>
      </w:r>
    </w:p>
    <w:p w14:paraId="00000014">
      <w:pPr>
        <w:numPr>
          <w:ilvl w:val="0"/>
          <w:numId w:val="4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>Mở file cấu hình site HTTPS (</w:t>
      </w:r>
      <w:r>
        <w:rPr>
          <w:rFonts w:hint="default" w:ascii="Times New Roman" w:hAnsi="Times New Roman" w:eastAsia="Roboto Mono" w:cs="Times New Roman"/>
          <w:color w:val="188038"/>
          <w:sz w:val="26"/>
          <w:szCs w:val="26"/>
          <w:rtl w:val="0"/>
        </w:rPr>
        <w:t>000-default-le-ssl.conf</w:t>
      </w: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 hoặc tương tự).</w:t>
      </w:r>
      <w:r>
        <w:rPr>
          <w:rFonts w:hint="default" w:ascii="Times New Roman" w:hAnsi="Times New Roman" w:cs="Times New Roman"/>
          <w:sz w:val="26"/>
          <w:szCs w:val="26"/>
          <w:rtl w:val="0"/>
        </w:rPr>
        <w:br w:type="textWrapping"/>
      </w:r>
    </w:p>
    <w:p w14:paraId="00000015">
      <w:pPr>
        <w:numPr>
          <w:ilvl w:val="0"/>
          <w:numId w:val="4"/>
        </w:numPr>
        <w:spacing w:before="0" w:beforeAutospacing="0" w:after="240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Thêm header HSTS trong </w:t>
      </w:r>
      <w:r>
        <w:rPr>
          <w:rFonts w:hint="default" w:ascii="Times New Roman" w:hAnsi="Times New Roman" w:eastAsia="Roboto Mono" w:cs="Times New Roman"/>
          <w:color w:val="188038"/>
          <w:sz w:val="26"/>
          <w:szCs w:val="26"/>
          <w:rtl w:val="0"/>
        </w:rPr>
        <w:t>&lt;VirtualHost *:443&gt;</w:t>
      </w:r>
      <w:r>
        <w:rPr>
          <w:rFonts w:hint="default" w:ascii="Times New Roman" w:hAnsi="Times New Roman" w:cs="Times New Roman"/>
          <w:sz w:val="26"/>
          <w:szCs w:val="26"/>
          <w:rtl w:val="0"/>
        </w:rPr>
        <w:t>:</w:t>
      </w:r>
      <w:r>
        <w:rPr>
          <w:rFonts w:hint="default" w:ascii="Times New Roman" w:hAnsi="Times New Roman" w:cs="Times New Roman"/>
          <w:sz w:val="26"/>
          <w:szCs w:val="26"/>
          <w:rtl w:val="0"/>
        </w:rPr>
        <w:br w:type="textWrapping"/>
      </w:r>
    </w:p>
    <w:p w14:paraId="00000016">
      <w:pPr>
        <w:ind w:left="1440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># Kích hoạt HSTS</w:t>
      </w:r>
    </w:p>
    <w:p w14:paraId="00000017">
      <w:pPr>
        <w:ind w:left="720" w:firstLine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>&lt;IfModule mod_headers.c&gt;</w:t>
      </w:r>
    </w:p>
    <w:p w14:paraId="00000018">
      <w:pPr>
        <w:ind w:left="1440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    Header always set Strict-Transport-Security "max-age=31536000; includeSubDomains; preload"</w:t>
      </w:r>
    </w:p>
    <w:p w14:paraId="00000019">
      <w:pPr>
        <w:ind w:left="1440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>&lt;/IfModule&gt;</w:t>
      </w:r>
    </w:p>
    <w:p w14:paraId="0000001A">
      <w:pPr>
        <w:rPr>
          <w:rFonts w:hint="default" w:ascii="Times New Roman" w:hAnsi="Times New Roman" w:cs="Times New Roman"/>
          <w:sz w:val="26"/>
          <w:szCs w:val="26"/>
        </w:rPr>
      </w:pPr>
    </w:p>
    <w:p w14:paraId="0000001B">
      <w:pPr>
        <w:spacing w:before="240" w:after="240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rtl w:val="0"/>
        </w:rPr>
        <w:t>Giải thích:</w:t>
      </w:r>
    </w:p>
    <w:p w14:paraId="0000001C">
      <w:pPr>
        <w:numPr>
          <w:ilvl w:val="0"/>
          <w:numId w:val="5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Roboto Mono" w:cs="Times New Roman"/>
          <w:color w:val="188038"/>
          <w:sz w:val="26"/>
          <w:szCs w:val="26"/>
          <w:rtl w:val="0"/>
        </w:rPr>
        <w:t>max-age=31536000</w:t>
      </w: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 → trình duyệt chỉ dùng HTTPS trong 1 năm.</w:t>
      </w:r>
      <w:r>
        <w:rPr>
          <w:rFonts w:hint="default" w:ascii="Times New Roman" w:hAnsi="Times New Roman" w:cs="Times New Roman"/>
          <w:sz w:val="26"/>
          <w:szCs w:val="26"/>
          <w:rtl w:val="0"/>
        </w:rPr>
        <w:br w:type="textWrapping"/>
      </w:r>
    </w:p>
    <w:p w14:paraId="0000001D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Roboto Mono" w:cs="Times New Roman"/>
          <w:color w:val="188038"/>
          <w:sz w:val="26"/>
          <w:szCs w:val="26"/>
          <w:rtl w:val="0"/>
        </w:rPr>
        <w:t>includeSubDomains</w:t>
      </w:r>
      <w:r>
        <w:rPr>
          <w:rFonts w:hint="default" w:ascii="Times New Roman" w:hAnsi="Times New Roman" w:eastAsia="Arial Unicode MS" w:cs="Times New Roman"/>
          <w:sz w:val="26"/>
          <w:szCs w:val="26"/>
          <w:rtl w:val="0"/>
        </w:rPr>
        <w:t xml:space="preserve"> → áp dụng cho tất cả subdomain.</w:t>
      </w:r>
      <w:r>
        <w:rPr>
          <w:rFonts w:hint="default" w:ascii="Times New Roman" w:hAnsi="Times New Roman" w:eastAsia="Arial Unicode MS" w:cs="Times New Roman"/>
          <w:sz w:val="26"/>
          <w:szCs w:val="26"/>
          <w:rtl w:val="0"/>
        </w:rPr>
        <w:br w:type="textWrapping"/>
      </w:r>
    </w:p>
    <w:p w14:paraId="0000001E">
      <w:pPr>
        <w:numPr>
          <w:ilvl w:val="0"/>
          <w:numId w:val="5"/>
        </w:numPr>
        <w:spacing w:before="0" w:beforeAutospacing="0" w:after="0" w:afterAutospacing="0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Roboto Mono" w:cs="Times New Roman"/>
          <w:color w:val="188038"/>
          <w:sz w:val="26"/>
          <w:szCs w:val="26"/>
          <w:rtl w:val="0"/>
        </w:rPr>
        <w:t>preload</w:t>
      </w: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 → gửi yêu cầu đưa site vào danh sách preload HSTS của trình duyệt (tùy chọn).</w:t>
      </w:r>
      <w:r>
        <w:rPr>
          <w:rFonts w:hint="default" w:ascii="Times New Roman" w:hAnsi="Times New Roman" w:cs="Times New Roman"/>
          <w:sz w:val="26"/>
          <w:szCs w:val="26"/>
          <w:rtl w:val="0"/>
        </w:rPr>
        <w:br w:type="textWrapping"/>
      </w:r>
    </w:p>
    <w:p w14:paraId="0000001F">
      <w:pPr>
        <w:numPr>
          <w:ilvl w:val="0"/>
          <w:numId w:val="5"/>
        </w:numPr>
        <w:spacing w:before="0" w:beforeAutospacing="0" w:after="240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>Khởi động lại Apache:</w:t>
      </w:r>
      <w:r>
        <w:rPr>
          <w:rFonts w:hint="default" w:ascii="Times New Roman" w:hAnsi="Times New Roman" w:cs="Times New Roman"/>
          <w:sz w:val="26"/>
          <w:szCs w:val="26"/>
          <w:rtl w:val="0"/>
        </w:rPr>
        <w:br w:type="textWrapping"/>
      </w:r>
    </w:p>
    <w:p w14:paraId="00000020">
      <w:pPr>
        <w:ind w:left="1440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>sudo systemctl restart apache2</w:t>
      </w:r>
    </w:p>
    <w:p w14:paraId="00000021">
      <w:pPr>
        <w:rPr>
          <w:rFonts w:hint="default" w:ascii="Times New Roman" w:hAnsi="Times New Roman" w:cs="Times New Roman"/>
          <w:sz w:val="26"/>
          <w:szCs w:val="26"/>
        </w:rPr>
      </w:pPr>
    </w:p>
    <w:p w14:paraId="00000022">
      <w:pPr>
        <w:numPr>
          <w:ilvl w:val="0"/>
          <w:numId w:val="6"/>
        </w:numPr>
        <w:spacing w:before="240" w:after="240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rtl w:val="0"/>
        </w:rPr>
        <w:t>Kiểm tra:</w:t>
      </w:r>
      <w:r>
        <w:rPr>
          <w:rFonts w:hint="default" w:ascii="Times New Roman" w:hAnsi="Times New Roman" w:cs="Times New Roman"/>
          <w:b/>
          <w:sz w:val="26"/>
          <w:szCs w:val="26"/>
          <w:rtl w:val="0"/>
        </w:rPr>
        <w:br w:type="textWrapping"/>
      </w:r>
    </w:p>
    <w:p w14:paraId="00000023">
      <w:pPr>
        <w:ind w:left="1440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curl -I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"https://yourdomain.com"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color w:val="1155CC"/>
          <w:sz w:val="26"/>
          <w:szCs w:val="26"/>
          <w:u w:val="single"/>
          <w:rtl w:val="0"/>
        </w:rPr>
        <w:t>https://yourdomain.com</w:t>
      </w:r>
      <w:r>
        <w:rPr>
          <w:rFonts w:hint="default" w:ascii="Times New Roman" w:hAnsi="Times New Roman" w:cs="Times New Roman"/>
          <w:color w:val="1155CC"/>
          <w:sz w:val="26"/>
          <w:szCs w:val="26"/>
          <w:u w:val="single"/>
          <w:rtl w:val="0"/>
        </w:rPr>
        <w:fldChar w:fldCharType="end"/>
      </w:r>
    </w:p>
    <w:p w14:paraId="00000024">
      <w:pPr>
        <w:rPr>
          <w:rFonts w:hint="default" w:ascii="Times New Roman" w:hAnsi="Times New Roman" w:cs="Times New Roman"/>
          <w:sz w:val="26"/>
          <w:szCs w:val="26"/>
        </w:rPr>
      </w:pPr>
    </w:p>
    <w:p w14:paraId="00000025">
      <w:pPr>
        <w:spacing w:before="240" w:after="240"/>
        <w:ind w:left="720" w:firstLine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Header </w:t>
      </w:r>
      <w:r>
        <w:rPr>
          <w:rFonts w:hint="default" w:ascii="Times New Roman" w:hAnsi="Times New Roman" w:eastAsia="Roboto Mono" w:cs="Times New Roman"/>
          <w:color w:val="188038"/>
          <w:sz w:val="26"/>
          <w:szCs w:val="26"/>
          <w:rtl w:val="0"/>
        </w:rPr>
        <w:t>Strict-Transport-Security</w:t>
      </w: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 phải hiển thị.</w:t>
      </w:r>
    </w:p>
    <w:p w14:paraId="00000026">
      <w:pPr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rtl w:val="0"/>
        </w:rPr>
        <w:t>3. Giới hạn quyền truy cập</w:t>
      </w:r>
    </w:p>
    <w:p w14:paraId="00000027">
      <w:pPr>
        <w:spacing w:before="240" w:after="2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>Đảm bảo chỉ người dùng hoặc IP được phép mới truy cập vào các thư mục nhạy cảm.</w:t>
      </w:r>
    </w:p>
    <w:p w14:paraId="00000028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6"/>
          <w:szCs w:val="26"/>
        </w:rPr>
      </w:pPr>
      <w:bookmarkStart w:id="1" w:name="_si8r2rvhnu29" w:colFirst="0" w:colLast="0"/>
      <w:bookmarkEnd w:id="1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>a) Giới hạn theo thư mục</w:t>
      </w:r>
    </w:p>
    <w:p w14:paraId="00000029">
      <w:pPr>
        <w:spacing w:before="240" w:after="24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Trong file </w:t>
      </w:r>
      <w:r>
        <w:rPr>
          <w:rFonts w:hint="default" w:ascii="Times New Roman" w:hAnsi="Times New Roman" w:eastAsia="Roboto Mono" w:cs="Times New Roman"/>
          <w:color w:val="188038"/>
          <w:sz w:val="26"/>
          <w:szCs w:val="26"/>
          <w:rtl w:val="0"/>
        </w:rPr>
        <w:t>.htaccess</w:t>
      </w: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 hoặc cấu hình </w:t>
      </w:r>
      <w:r>
        <w:rPr>
          <w:rFonts w:hint="default" w:ascii="Times New Roman" w:hAnsi="Times New Roman" w:eastAsia="Roboto Mono" w:cs="Times New Roman"/>
          <w:color w:val="188038"/>
          <w:sz w:val="26"/>
          <w:szCs w:val="26"/>
          <w:rtl w:val="0"/>
        </w:rPr>
        <w:t>&lt;Directory&gt;</w:t>
      </w:r>
      <w:r>
        <w:rPr>
          <w:rFonts w:hint="default" w:ascii="Times New Roman" w:hAnsi="Times New Roman" w:cs="Times New Roman"/>
          <w:sz w:val="26"/>
          <w:szCs w:val="26"/>
          <w:rtl w:val="0"/>
        </w:rPr>
        <w:t>:</w:t>
      </w:r>
    </w:p>
    <w:p w14:paraId="0000002A">
      <w:pPr>
        <w:ind w:left="1440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>&lt;Directory /var/www/html/admin&gt;</w:t>
      </w:r>
    </w:p>
    <w:p w14:paraId="0000002B">
      <w:pPr>
        <w:ind w:left="1440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    Require ip 192.168.1.0/24</w:t>
      </w:r>
    </w:p>
    <w:p w14:paraId="0000002C">
      <w:pPr>
        <w:ind w:left="1440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>&lt;/Directory&gt;</w:t>
      </w:r>
    </w:p>
    <w:p w14:paraId="0000002D">
      <w:pPr>
        <w:rPr>
          <w:rFonts w:hint="default" w:ascii="Times New Roman" w:hAnsi="Times New Roman" w:cs="Times New Roman"/>
          <w:sz w:val="26"/>
          <w:szCs w:val="26"/>
        </w:rPr>
      </w:pPr>
    </w:p>
    <w:p w14:paraId="0000002E">
      <w:pPr>
        <w:pStyle w:val="4"/>
        <w:keepNext w:val="0"/>
        <w:keepLines w:val="0"/>
        <w:spacing w:before="280"/>
        <w:rPr>
          <w:rFonts w:hint="default" w:ascii="Times New Roman" w:hAnsi="Times New Roman" w:cs="Times New Roman"/>
          <w:b/>
          <w:color w:val="000000"/>
          <w:sz w:val="26"/>
          <w:szCs w:val="26"/>
        </w:rPr>
      </w:pPr>
      <w:bookmarkStart w:id="2" w:name="_4lrzbsiqtkcn" w:colFirst="0" w:colLast="0"/>
      <w:bookmarkEnd w:id="2"/>
      <w:r>
        <w:rPr>
          <w:rFonts w:hint="default" w:ascii="Times New Roman" w:hAnsi="Times New Roman" w:cs="Times New Roman"/>
          <w:b/>
          <w:color w:val="000000"/>
          <w:sz w:val="26"/>
          <w:szCs w:val="26"/>
          <w:rtl w:val="0"/>
        </w:rPr>
        <w:t>b) Giới hạn theo mật khẩu (Basic Auth)</w:t>
      </w:r>
    </w:p>
    <w:p w14:paraId="0000002F">
      <w:pPr>
        <w:numPr>
          <w:ilvl w:val="0"/>
          <w:numId w:val="7"/>
        </w:numPr>
        <w:spacing w:before="240" w:after="240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>Tạo file mật khẩu:</w:t>
      </w:r>
      <w:r>
        <w:rPr>
          <w:rFonts w:hint="default" w:ascii="Times New Roman" w:hAnsi="Times New Roman" w:cs="Times New Roman"/>
          <w:sz w:val="26"/>
          <w:szCs w:val="26"/>
          <w:rtl w:val="0"/>
        </w:rPr>
        <w:br w:type="textWrapping"/>
      </w:r>
    </w:p>
    <w:p w14:paraId="00000030">
      <w:pPr>
        <w:ind w:left="1440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>sudo htpasswd -c /etc/apache2/.htpasswd adminuser</w:t>
      </w:r>
    </w:p>
    <w:p w14:paraId="00000031">
      <w:pPr>
        <w:rPr>
          <w:rFonts w:hint="default" w:ascii="Times New Roman" w:hAnsi="Times New Roman" w:cs="Times New Roman"/>
          <w:sz w:val="26"/>
          <w:szCs w:val="26"/>
        </w:rPr>
      </w:pPr>
    </w:p>
    <w:p w14:paraId="00000032">
      <w:pPr>
        <w:numPr>
          <w:ilvl w:val="0"/>
          <w:numId w:val="8"/>
        </w:numPr>
        <w:spacing w:before="240" w:after="240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>Thêm vào cấu hình Apache:</w:t>
      </w:r>
      <w:r>
        <w:rPr>
          <w:rFonts w:hint="default" w:ascii="Times New Roman" w:hAnsi="Times New Roman" w:cs="Times New Roman"/>
          <w:sz w:val="26"/>
          <w:szCs w:val="26"/>
          <w:rtl w:val="0"/>
        </w:rPr>
        <w:br w:type="textWrapping"/>
      </w:r>
    </w:p>
    <w:p w14:paraId="00000033">
      <w:pPr>
        <w:ind w:left="1440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>&lt;Directory /var/www/html/admin&gt;</w:t>
      </w:r>
    </w:p>
    <w:p w14:paraId="00000034">
      <w:pPr>
        <w:ind w:left="1440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    AuthType Basic</w:t>
      </w:r>
    </w:p>
    <w:p w14:paraId="00000035">
      <w:pPr>
        <w:ind w:left="1440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    AuthName "Restricted Area"</w:t>
      </w:r>
    </w:p>
    <w:p w14:paraId="00000036">
      <w:pPr>
        <w:ind w:left="1440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    AuthUserFile /etc/apache2/.htpasswd</w:t>
      </w:r>
    </w:p>
    <w:p w14:paraId="00000037">
      <w:pPr>
        <w:ind w:left="1440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    Require valid-user</w:t>
      </w:r>
    </w:p>
    <w:p w14:paraId="00000038">
      <w:pPr>
        <w:ind w:left="1440" w:firstLine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>&lt;/Directory&gt;</w:t>
      </w:r>
    </w:p>
    <w:p w14:paraId="00000039">
      <w:pPr>
        <w:rPr>
          <w:rFonts w:hint="default" w:ascii="Times New Roman" w:hAnsi="Times New Roman" w:cs="Times New Roman"/>
          <w:sz w:val="26"/>
          <w:szCs w:val="26"/>
        </w:rPr>
      </w:pPr>
    </w:p>
    <w:p w14:paraId="0000003A">
      <w:pPr>
        <w:numPr>
          <w:ilvl w:val="0"/>
          <w:numId w:val="9"/>
        </w:numPr>
        <w:spacing w:before="240" w:after="240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>Khởi động lại Apache.</w:t>
      </w:r>
      <w:r>
        <w:rPr>
          <w:rFonts w:hint="default" w:ascii="Times New Roman" w:hAnsi="Times New Roman" w:cs="Times New Roman"/>
          <w:sz w:val="26"/>
          <w:szCs w:val="26"/>
          <w:rtl w:val="0"/>
        </w:rPr>
        <w:br w:type="textWrapping"/>
      </w:r>
    </w:p>
    <w:p w14:paraId="0000003B">
      <w:pPr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rtl w:val="0"/>
        </w:rPr>
        <w:t>4. Một số kiểm tra bảo mật thêm</w:t>
      </w:r>
    </w:p>
    <w:p w14:paraId="0000003C">
      <w:pPr>
        <w:numPr>
          <w:ilvl w:val="0"/>
          <w:numId w:val="10"/>
        </w:numPr>
        <w:spacing w:before="240" w:after="240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rtl w:val="0"/>
        </w:rPr>
        <w:t>Kiểm tra header bảo mật:</w:t>
      </w:r>
      <w:r>
        <w:rPr>
          <w:rFonts w:hint="default" w:ascii="Times New Roman" w:hAnsi="Times New Roman" w:cs="Times New Roman"/>
          <w:b/>
          <w:sz w:val="26"/>
          <w:szCs w:val="26"/>
          <w:rtl w:val="0"/>
        </w:rPr>
        <w:br w:type="textWrapping"/>
      </w:r>
    </w:p>
    <w:p w14:paraId="0000003D">
      <w:pPr>
        <w:ind w:left="720" w:firstLine="72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>curl -I https://yourdomain.com</w:t>
      </w:r>
    </w:p>
    <w:p w14:paraId="0000003E">
      <w:pPr>
        <w:rPr>
          <w:rFonts w:hint="default" w:ascii="Times New Roman" w:hAnsi="Times New Roman" w:cs="Times New Roman"/>
          <w:sz w:val="26"/>
          <w:szCs w:val="26"/>
        </w:rPr>
      </w:pPr>
    </w:p>
    <w:p w14:paraId="0000003F">
      <w:pPr>
        <w:numPr>
          <w:ilvl w:val="0"/>
          <w:numId w:val="11"/>
        </w:numPr>
        <w:spacing w:before="240" w:after="0" w:afterAutospacing="0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Header cần có: </w:t>
      </w:r>
      <w:r>
        <w:rPr>
          <w:rFonts w:hint="default" w:ascii="Times New Roman" w:hAnsi="Times New Roman" w:eastAsia="Roboto Mono" w:cs="Times New Roman"/>
          <w:color w:val="188038"/>
          <w:sz w:val="26"/>
          <w:szCs w:val="26"/>
          <w:rtl w:val="0"/>
        </w:rPr>
        <w:t>Strict-Transport-Security</w:t>
      </w: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, </w:t>
      </w:r>
      <w:r>
        <w:rPr>
          <w:rFonts w:hint="default" w:ascii="Times New Roman" w:hAnsi="Times New Roman" w:eastAsia="Roboto Mono" w:cs="Times New Roman"/>
          <w:color w:val="188038"/>
          <w:sz w:val="26"/>
          <w:szCs w:val="26"/>
          <w:rtl w:val="0"/>
        </w:rPr>
        <w:t>X-Content-Type-Options: nosniff</w:t>
      </w: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, </w:t>
      </w:r>
      <w:r>
        <w:rPr>
          <w:rFonts w:hint="default" w:ascii="Times New Roman" w:hAnsi="Times New Roman" w:eastAsia="Roboto Mono" w:cs="Times New Roman"/>
          <w:color w:val="188038"/>
          <w:sz w:val="26"/>
          <w:szCs w:val="26"/>
          <w:rtl w:val="0"/>
        </w:rPr>
        <w:t>X-Frame-Options: DENY</w:t>
      </w: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, </w:t>
      </w:r>
      <w:r>
        <w:rPr>
          <w:rFonts w:hint="default" w:ascii="Times New Roman" w:hAnsi="Times New Roman" w:eastAsia="Roboto Mono" w:cs="Times New Roman"/>
          <w:color w:val="188038"/>
          <w:sz w:val="26"/>
          <w:szCs w:val="26"/>
          <w:rtl w:val="0"/>
        </w:rPr>
        <w:t>Content-Security-Policy</w:t>
      </w:r>
      <w:r>
        <w:rPr>
          <w:rFonts w:hint="default" w:ascii="Times New Roman" w:hAnsi="Times New Roman" w:cs="Times New Roman"/>
          <w:sz w:val="26"/>
          <w:szCs w:val="26"/>
          <w:rtl w:val="0"/>
        </w:rPr>
        <w:t>.</w:t>
      </w:r>
      <w:r>
        <w:rPr>
          <w:rFonts w:hint="default" w:ascii="Times New Roman" w:hAnsi="Times New Roman" w:cs="Times New Roman"/>
          <w:sz w:val="26"/>
          <w:szCs w:val="26"/>
          <w:rtl w:val="0"/>
        </w:rPr>
        <w:br w:type="textWrapping"/>
      </w:r>
    </w:p>
    <w:p w14:paraId="00000040">
      <w:pPr>
        <w:numPr>
          <w:ilvl w:val="0"/>
          <w:numId w:val="11"/>
        </w:numPr>
        <w:spacing w:before="0" w:beforeAutospacing="0" w:after="240"/>
        <w:ind w:left="72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rtl w:val="0"/>
        </w:rPr>
        <w:t>Quét lỗ hổng:</w:t>
      </w: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 Sử dụng </w:t>
      </w:r>
      <w:r>
        <w:rPr>
          <w:rFonts w:hint="default" w:ascii="Times New Roman" w:hAnsi="Times New Roman" w:eastAsia="Roboto Mono" w:cs="Times New Roman"/>
          <w:color w:val="188038"/>
          <w:sz w:val="26"/>
          <w:szCs w:val="26"/>
          <w:rtl w:val="0"/>
        </w:rPr>
        <w:t>Nikto</w:t>
      </w: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 hoặc </w:t>
      </w:r>
      <w:r>
        <w:rPr>
          <w:rFonts w:hint="default" w:ascii="Times New Roman" w:hAnsi="Times New Roman" w:eastAsia="Roboto Mono" w:cs="Times New Roman"/>
          <w:color w:val="188038"/>
          <w:sz w:val="26"/>
          <w:szCs w:val="26"/>
          <w:rtl w:val="0"/>
        </w:rPr>
        <w:t>OWASP ZAP</w:t>
      </w:r>
      <w:r>
        <w:rPr>
          <w:rFonts w:hint="default" w:ascii="Times New Roman" w:hAnsi="Times New Roman" w:cs="Times New Roman"/>
          <w:sz w:val="26"/>
          <w:szCs w:val="26"/>
          <w:rtl w:val="0"/>
        </w:rPr>
        <w:t xml:space="preserve"> để kiểm tra cấu hình Apache.</w:t>
      </w:r>
      <w:r>
        <w:rPr>
          <w:rFonts w:hint="default" w:ascii="Times New Roman" w:hAnsi="Times New Roman" w:cs="Times New Roman"/>
          <w:sz w:val="26"/>
          <w:szCs w:val="26"/>
          <w:rtl w:val="0"/>
        </w:rPr>
        <w:br w:type="textWrapping"/>
      </w:r>
    </w:p>
    <w:p w14:paraId="00000041">
      <w:pPr>
        <w:rPr>
          <w:rFonts w:hint="default" w:ascii="Times New Roman" w:hAnsi="Times New Roman" w:cs="Times New Roman"/>
          <w:sz w:val="26"/>
          <w:szCs w:val="26"/>
        </w:rPr>
      </w:pPr>
    </w:p>
    <w:p w14:paraId="00000042">
      <w:pPr>
        <w:rPr>
          <w:rFonts w:hint="default" w:ascii="Times New Roman" w:hAnsi="Times New Roman" w:cs="Times New Roman"/>
          <w:sz w:val="26"/>
          <w:szCs w:val="26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633259B"/>
    <w:rsid w:val="718740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16</TotalTime>
  <ScaleCrop>false</ScaleCrop>
  <LinksUpToDate>false</LinksUpToDate>
  <Application>WPS Office_12.2.0.22530_F1E327BC-269C-435d-A152-05C5408002CA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2025-09-15T03:16:00Z</dcterms:created>
  <dc:creator>linhy</dc:creator>
  <cp:lastModifiedBy>Linh Nguyễn</cp:lastModifiedBy>
  <dcterms:modified xsi:type="dcterms:W3CDTF">2025-09-15T03:48:47Z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1203A972AF2147959DC176977AC69D28_12</vt:lpwstr>
  </property>
</Properties>
</file>