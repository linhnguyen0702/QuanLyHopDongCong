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CCA1A"/>
    <w:p w14:paraId="437190E6"/>
    <w:p w14:paraId="36FE3872"/>
    <w:p w14:paraId="724D36A9"/>
    <w:p w14:paraId="266E6302">
      <w:r>
        <w:drawing>
          <wp:inline distT="0" distB="0" distL="114300" distR="114300">
            <wp:extent cx="5270500" cy="4862195"/>
            <wp:effectExtent l="0" t="0" r="25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F914"/>
    <w:p w14:paraId="6A279925">
      <w:r>
        <w:drawing>
          <wp:inline distT="0" distB="0" distL="114300" distR="114300">
            <wp:extent cx="5238115" cy="157162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E5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zOrder="back" w:display="first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66B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0727CF"/>
    <w:rsid w:val="28E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2024-12-05T06:05:00Z</dcterms:created>
  <dc:creator>linhy</dc:creator>
  <cp:lastModifiedBy>linhy</cp:lastModifiedBy>
  <dcterms:modified xsi:type="dcterms:W3CDTF">2024-12-05T06:06:34Z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A44F2444ACA845FD93C5A5F51F59C3FF_11</vt:lpwstr>
  </property>
</Properties>
</file>